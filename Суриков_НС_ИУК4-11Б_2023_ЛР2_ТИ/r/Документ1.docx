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51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1409"/>
          <w:tab w:val="left" w:pos="141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6" w:line="360" w:lineRule="auto"/>
        <w:jc w:val="center"/>
        <w:textAlignment w:val="auto"/>
        <w:rPr>
          <w:rFonts w:hint="default"/>
          <w:sz w:val="27"/>
          <w:lang w:val="ru-RU"/>
        </w:rPr>
      </w:pPr>
      <w:r>
        <w:rPr>
          <w:rFonts w:hint="default"/>
          <w:b/>
          <w:bCs/>
          <w:i/>
          <w:iCs/>
          <w:color w:val="C00000"/>
          <w:sz w:val="36"/>
          <w:szCs w:val="24"/>
          <w:u w:val="thick"/>
          <w:lang w:val="ru-RU"/>
        </w:rPr>
        <w:t>Микропроцессор</w:t>
      </w:r>
    </w:p>
    <w:p>
      <w:pPr>
        <w:pStyle w:val="151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1409"/>
          <w:tab w:val="left" w:pos="141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6" w:line="360" w:lineRule="auto"/>
        <w:ind w:left="420" w:left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2794635</wp:posOffset>
                </wp:positionH>
                <wp:positionV relativeFrom="paragraph">
                  <wp:posOffset>1735455</wp:posOffset>
                </wp:positionV>
                <wp:extent cx="449580" cy="327660"/>
                <wp:effectExtent l="0" t="635" r="7620" b="14605"/>
                <wp:wrapNone/>
                <wp:docPr id="4" name="Group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80" cy="327660"/>
                          <a:chOff x="4641" y="612"/>
                          <a:chExt cx="708" cy="516"/>
                        </a:xfrm>
                      </wpg:grpSpPr>
                      <wps:wsp>
                        <wps:cNvPr id="5" name="Freeform 284"/>
                        <wps:cNvSpPr/>
                        <wps:spPr bwMode="auto">
                          <a:xfrm>
                            <a:off x="4671" y="641"/>
                            <a:ext cx="648" cy="456"/>
                          </a:xfrm>
                          <a:custGeom>
                            <a:avLst/>
                            <a:gdLst>
                              <a:gd name="T0" fmla="+- 0 4899 4671"/>
                              <a:gd name="T1" fmla="*/ T0 w 648"/>
                              <a:gd name="T2" fmla="+- 0 642 642"/>
                              <a:gd name="T3" fmla="*/ 642 h 456"/>
                              <a:gd name="T4" fmla="+- 0 4671 4671"/>
                              <a:gd name="T5" fmla="*/ T4 w 648"/>
                              <a:gd name="T6" fmla="+- 0 870 642"/>
                              <a:gd name="T7" fmla="*/ 870 h 456"/>
                              <a:gd name="T8" fmla="+- 0 4899 4671"/>
                              <a:gd name="T9" fmla="*/ T8 w 648"/>
                              <a:gd name="T10" fmla="+- 0 1098 642"/>
                              <a:gd name="T11" fmla="*/ 1098 h 456"/>
                              <a:gd name="T12" fmla="+- 0 4899 4671"/>
                              <a:gd name="T13" fmla="*/ T12 w 648"/>
                              <a:gd name="T14" fmla="+- 0 984 642"/>
                              <a:gd name="T15" fmla="*/ 984 h 456"/>
                              <a:gd name="T16" fmla="+- 0 5319 4671"/>
                              <a:gd name="T17" fmla="*/ T16 w 648"/>
                              <a:gd name="T18" fmla="+- 0 984 642"/>
                              <a:gd name="T19" fmla="*/ 984 h 456"/>
                              <a:gd name="T20" fmla="+- 0 5319 4671"/>
                              <a:gd name="T21" fmla="*/ T20 w 648"/>
                              <a:gd name="T22" fmla="+- 0 756 642"/>
                              <a:gd name="T23" fmla="*/ 756 h 456"/>
                              <a:gd name="T24" fmla="+- 0 4899 4671"/>
                              <a:gd name="T25" fmla="*/ T24 w 648"/>
                              <a:gd name="T26" fmla="+- 0 756 642"/>
                              <a:gd name="T27" fmla="*/ 756 h 456"/>
                              <a:gd name="T28" fmla="+- 0 4899 4671"/>
                              <a:gd name="T29" fmla="*/ T28 w 648"/>
                              <a:gd name="T30" fmla="+- 0 642 642"/>
                              <a:gd name="T31" fmla="*/ 642 h 4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48" h="456">
                                <a:moveTo>
                                  <a:pt x="228" y="0"/>
                                </a:moveTo>
                                <a:lnTo>
                                  <a:pt x="0" y="228"/>
                                </a:lnTo>
                                <a:lnTo>
                                  <a:pt x="228" y="456"/>
                                </a:lnTo>
                                <a:lnTo>
                                  <a:pt x="228" y="342"/>
                                </a:lnTo>
                                <a:lnTo>
                                  <a:pt x="648" y="342"/>
                                </a:lnTo>
                                <a:lnTo>
                                  <a:pt x="648" y="114"/>
                                </a:lnTo>
                                <a:lnTo>
                                  <a:pt x="228" y="114"/>
                                </a:lnTo>
                                <a:lnTo>
                                  <a:pt x="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4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283"/>
                        <wps:cNvSpPr/>
                        <wps:spPr bwMode="auto">
                          <a:xfrm>
                            <a:off x="4671" y="641"/>
                            <a:ext cx="648" cy="456"/>
                          </a:xfrm>
                          <a:custGeom>
                            <a:avLst/>
                            <a:gdLst>
                              <a:gd name="T0" fmla="+- 0 4671 4671"/>
                              <a:gd name="T1" fmla="*/ T0 w 648"/>
                              <a:gd name="T2" fmla="+- 0 870 642"/>
                              <a:gd name="T3" fmla="*/ 870 h 456"/>
                              <a:gd name="T4" fmla="+- 0 4899 4671"/>
                              <a:gd name="T5" fmla="*/ T4 w 648"/>
                              <a:gd name="T6" fmla="+- 0 642 642"/>
                              <a:gd name="T7" fmla="*/ 642 h 456"/>
                              <a:gd name="T8" fmla="+- 0 4899 4671"/>
                              <a:gd name="T9" fmla="*/ T8 w 648"/>
                              <a:gd name="T10" fmla="+- 0 756 642"/>
                              <a:gd name="T11" fmla="*/ 756 h 456"/>
                              <a:gd name="T12" fmla="+- 0 5319 4671"/>
                              <a:gd name="T13" fmla="*/ T12 w 648"/>
                              <a:gd name="T14" fmla="+- 0 756 642"/>
                              <a:gd name="T15" fmla="*/ 756 h 456"/>
                              <a:gd name="T16" fmla="+- 0 5319 4671"/>
                              <a:gd name="T17" fmla="*/ T16 w 648"/>
                              <a:gd name="T18" fmla="+- 0 984 642"/>
                              <a:gd name="T19" fmla="*/ 984 h 456"/>
                              <a:gd name="T20" fmla="+- 0 4899 4671"/>
                              <a:gd name="T21" fmla="*/ T20 w 648"/>
                              <a:gd name="T22" fmla="+- 0 984 642"/>
                              <a:gd name="T23" fmla="*/ 984 h 456"/>
                              <a:gd name="T24" fmla="+- 0 4899 4671"/>
                              <a:gd name="T25" fmla="*/ T24 w 648"/>
                              <a:gd name="T26" fmla="+- 0 1098 642"/>
                              <a:gd name="T27" fmla="*/ 1098 h 456"/>
                              <a:gd name="T28" fmla="+- 0 4671 4671"/>
                              <a:gd name="T29" fmla="*/ T28 w 648"/>
                              <a:gd name="T30" fmla="+- 0 870 642"/>
                              <a:gd name="T31" fmla="*/ 870 h 4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48" h="456">
                                <a:moveTo>
                                  <a:pt x="0" y="228"/>
                                </a:moveTo>
                                <a:lnTo>
                                  <a:pt x="228" y="0"/>
                                </a:lnTo>
                                <a:lnTo>
                                  <a:pt x="228" y="114"/>
                                </a:lnTo>
                                <a:lnTo>
                                  <a:pt x="648" y="114"/>
                                </a:lnTo>
                                <a:lnTo>
                                  <a:pt x="648" y="342"/>
                                </a:lnTo>
                                <a:lnTo>
                                  <a:pt x="228" y="342"/>
                                </a:lnTo>
                                <a:lnTo>
                                  <a:pt x="228" y="456"/>
                                </a:lnTo>
                                <a:lnTo>
                                  <a:pt x="0" y="2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FF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2" o:spid="_x0000_s1026" o:spt="203" style="position:absolute;left:0pt;margin-left:220.05pt;margin-top:136.65pt;height:25.8pt;width:35.4pt;mso-position-horizontal-relative:page;z-index:251659264;mso-width-relative:page;mso-height-relative:page;" coordorigin="4641,612" coordsize="708,516" o:gfxdata="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">
                <o:lock v:ext="edit" aspectratio="f"/>
                <v:shape id="Freeform 284" o:spid="_x0000_s1026" o:spt="100" style="position:absolute;left:4671;top:641;height:456;width:648;" fillcolor="#2E5496" filled="t" stroked="f" coordsize="648,456" o:gfxdata="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B4cAay9AAAA2g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 path="m228,0l0,228,228,456,228,342,648,342,648,114,228,114,228,0xe">
                  <v:path o:connectlocs="228,642;0,870;228,1098;228,984;648,984;648,756;228,756;228,642" o:connectangles="0,0,0,0,0,0,0,0"/>
                  <v:fill on="t" focussize="0,0"/>
                  <v:stroke on="f"/>
                  <v:imagedata o:title=""/>
                  <o:lock v:ext="edit" aspectratio="f"/>
                </v:shape>
                <v:shape id="Freeform 283" o:spid="_x0000_s1026" o:spt="100" style="position:absolute;left:4671;top:641;height:456;width:648;" filled="f" stroked="t" coordsize="648,456" o:gfxdata="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DClH2CvgAAANo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 path="m0,228l228,0,228,114,648,114,648,342,228,342,228,456,0,228xe">
                  <v:path o:connectlocs="0,870;228,642;228,756;648,756;648,984;228,984;228,1098;0,870" o:connectangles="0,0,0,0,0,0,0,0"/>
                  <v:fill on="f" focussize="0,0"/>
                  <v:stroke weight="3pt" color="#FF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default"/>
          <w:w w:val="100"/>
          <w:sz w:val="28"/>
          <w:szCs w:val="28"/>
          <w:lang w:val="ru-RU"/>
        </w:rPr>
        <w:tab/>
      </w:r>
      <w:r>
        <w:rPr>
          <w:w w:val="100"/>
          <w:sz w:val="28"/>
          <w:szCs w:val="28"/>
        </w:rPr>
        <w:t>Микропроцессор</w:t>
      </w:r>
      <w:r>
        <w:rPr>
          <w:spacing w:val="50"/>
          <w:w w:val="100"/>
          <w:sz w:val="28"/>
          <w:szCs w:val="28"/>
        </w:rPr>
        <w:t xml:space="preserve"> </w:t>
      </w:r>
      <w:r>
        <w:rPr>
          <w:rFonts w:hint="default"/>
          <w:spacing w:val="50"/>
          <w:sz w:val="28"/>
          <w:szCs w:val="28"/>
          <w:lang w:val="ru-RU"/>
        </w:rPr>
        <w:t xml:space="preserve">- </w:t>
      </w:r>
      <w:r>
        <w:rPr>
          <w:sz w:val="28"/>
          <w:szCs w:val="28"/>
        </w:rPr>
        <w:t>процессор</w:t>
      </w:r>
      <w:r>
        <w:rPr>
          <w:spacing w:val="111"/>
          <w:sz w:val="28"/>
          <w:szCs w:val="28"/>
        </w:rPr>
        <w:t xml:space="preserve"> </w:t>
      </w:r>
      <w:r>
        <w:rPr>
          <w:sz w:val="28"/>
          <w:szCs w:val="28"/>
        </w:rPr>
        <w:t>(устройство,</w:t>
      </w:r>
      <w:r>
        <w:rPr>
          <w:spacing w:val="109"/>
          <w:sz w:val="28"/>
          <w:szCs w:val="28"/>
        </w:rPr>
        <w:t xml:space="preserve"> </w:t>
      </w:r>
      <w:r>
        <w:rPr>
          <w:sz w:val="28"/>
          <w:szCs w:val="28"/>
        </w:rPr>
        <w:t>отвечающее</w:t>
      </w:r>
      <w:r>
        <w:rPr>
          <w:spacing w:val="109"/>
          <w:sz w:val="28"/>
          <w:szCs w:val="28"/>
        </w:rPr>
        <w:t xml:space="preserve"> </w:t>
      </w:r>
      <w:r>
        <w:rPr>
          <w:sz w:val="28"/>
          <w:szCs w:val="28"/>
        </w:rPr>
        <w:t>за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выполнение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арифметических,</w:t>
      </w:r>
      <w:r>
        <w:rPr>
          <w:spacing w:val="22"/>
          <w:sz w:val="28"/>
          <w:szCs w:val="28"/>
        </w:rPr>
        <w:t xml:space="preserve"> </w:t>
      </w:r>
      <w:r>
        <w:rPr>
          <w:sz w:val="28"/>
          <w:szCs w:val="28"/>
        </w:rPr>
        <w:t>логических</w:t>
      </w:r>
      <w:r>
        <w:rPr>
          <w:spacing w:val="79"/>
          <w:sz w:val="28"/>
          <w:szCs w:val="28"/>
        </w:rPr>
        <w:t xml:space="preserve"> </w:t>
      </w:r>
      <w:r>
        <w:rPr>
          <w:sz w:val="28"/>
          <w:szCs w:val="28"/>
        </w:rPr>
        <w:t>операций</w:t>
      </w:r>
      <w:r>
        <w:rPr>
          <w:spacing w:val="80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81"/>
          <w:sz w:val="28"/>
          <w:szCs w:val="28"/>
        </w:rPr>
        <w:t xml:space="preserve"> </w:t>
      </w:r>
      <w:r>
        <w:rPr>
          <w:sz w:val="28"/>
          <w:szCs w:val="28"/>
        </w:rPr>
        <w:t>операций</w:t>
      </w:r>
      <w:r>
        <w:rPr>
          <w:spacing w:val="82"/>
          <w:sz w:val="28"/>
          <w:szCs w:val="28"/>
        </w:rPr>
        <w:t xml:space="preserve"> </w:t>
      </w:r>
      <w:r>
        <w:rPr>
          <w:sz w:val="28"/>
          <w:szCs w:val="28"/>
        </w:rPr>
        <w:t>управления,</w:t>
      </w:r>
      <w:r>
        <w:rPr>
          <w:spacing w:val="82"/>
          <w:sz w:val="28"/>
          <w:szCs w:val="28"/>
        </w:rPr>
        <w:t xml:space="preserve"> </w:t>
      </w:r>
      <w:r>
        <w:rPr>
          <w:sz w:val="28"/>
          <w:szCs w:val="28"/>
        </w:rPr>
        <w:t>записанных</w:t>
      </w:r>
      <w:r>
        <w:rPr>
          <w:spacing w:val="78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машинном</w:t>
      </w:r>
      <w:r>
        <w:rPr>
          <w:spacing w:val="48"/>
          <w:sz w:val="28"/>
          <w:szCs w:val="28"/>
        </w:rPr>
        <w:t xml:space="preserve"> </w:t>
      </w:r>
      <w:r>
        <w:rPr>
          <w:sz w:val="28"/>
          <w:szCs w:val="28"/>
        </w:rPr>
        <w:t>коде),</w:t>
      </w:r>
      <w:r>
        <w:rPr>
          <w:spacing w:val="48"/>
          <w:sz w:val="28"/>
          <w:szCs w:val="28"/>
        </w:rPr>
        <w:t xml:space="preserve"> </w:t>
      </w:r>
      <w:r>
        <w:rPr>
          <w:sz w:val="28"/>
          <w:szCs w:val="28"/>
        </w:rPr>
        <w:t>реализованный</w:t>
      </w:r>
      <w:r>
        <w:rPr>
          <w:spacing w:val="46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46"/>
          <w:sz w:val="28"/>
          <w:szCs w:val="28"/>
        </w:rPr>
        <w:t xml:space="preserve"> </w:t>
      </w:r>
      <w:r>
        <w:rPr>
          <w:sz w:val="28"/>
          <w:szCs w:val="28"/>
        </w:rPr>
        <w:t>виде</w:t>
      </w:r>
      <w:r>
        <w:rPr>
          <w:spacing w:val="49"/>
          <w:sz w:val="28"/>
          <w:szCs w:val="28"/>
        </w:rPr>
        <w:t xml:space="preserve"> </w:t>
      </w:r>
      <w:r>
        <w:rPr>
          <w:sz w:val="28"/>
          <w:szCs w:val="28"/>
        </w:rPr>
        <w:t>одной</w:t>
      </w:r>
      <w:r>
        <w:rPr>
          <w:spacing w:val="46"/>
          <w:sz w:val="28"/>
          <w:szCs w:val="28"/>
        </w:rPr>
        <w:t xml:space="preserve"> </w:t>
      </w:r>
      <w:r>
        <w:rPr>
          <w:sz w:val="28"/>
          <w:szCs w:val="28"/>
        </w:rPr>
        <w:t>микросхемы</w:t>
      </w:r>
      <w:r>
        <w:rPr>
          <w:spacing w:val="48"/>
          <w:sz w:val="28"/>
          <w:szCs w:val="28"/>
        </w:rPr>
        <w:t xml:space="preserve"> </w:t>
      </w:r>
      <w:r>
        <w:rPr>
          <w:sz w:val="28"/>
          <w:szCs w:val="28"/>
        </w:rPr>
        <w:t>или</w:t>
      </w:r>
      <w:r>
        <w:rPr>
          <w:spacing w:val="46"/>
          <w:sz w:val="28"/>
          <w:szCs w:val="28"/>
        </w:rPr>
        <w:t xml:space="preserve"> </w:t>
      </w:r>
      <w:r>
        <w:rPr>
          <w:sz w:val="28"/>
          <w:szCs w:val="28"/>
        </w:rPr>
        <w:t>комплекта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из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нескольких</w:t>
      </w:r>
      <w:r>
        <w:rPr>
          <w:spacing w:val="15"/>
          <w:sz w:val="28"/>
          <w:szCs w:val="28"/>
        </w:rPr>
        <w:t xml:space="preserve"> </w:t>
      </w:r>
      <w:bookmarkStart w:id="0" w:name="_GoBack"/>
      <w:r>
        <w:rPr>
          <w:b/>
          <w:color w:val="E7E6E6"/>
          <w:sz w:val="28"/>
          <w:szCs w:val="28"/>
        </w:rPr>
        <w:t>специализированных</w:t>
      </w:r>
      <w:r>
        <w:rPr>
          <w:b/>
          <w:color w:val="E7E6E6"/>
          <w:spacing w:val="36"/>
          <w:sz w:val="28"/>
          <w:szCs w:val="28"/>
        </w:rPr>
        <w:t xml:space="preserve"> </w:t>
      </w:r>
      <w:bookmarkEnd w:id="0"/>
      <w:r>
        <w:rPr>
          <w:sz w:val="28"/>
          <w:szCs w:val="28"/>
        </w:rPr>
        <w:t>микросхем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(в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отличие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реализации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процесса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</w:t>
      </w:r>
      <w:r>
        <w:rPr>
          <w:spacing w:val="26"/>
          <w:sz w:val="28"/>
          <w:szCs w:val="28"/>
        </w:rPr>
        <w:t xml:space="preserve"> </w:t>
      </w:r>
      <w:r>
        <w:rPr>
          <w:sz w:val="28"/>
          <w:szCs w:val="28"/>
        </w:rPr>
        <w:t>виде</w:t>
      </w:r>
      <w:r>
        <w:rPr>
          <w:spacing w:val="22"/>
          <w:sz w:val="28"/>
          <w:szCs w:val="28"/>
        </w:rPr>
        <w:t xml:space="preserve"> </w:t>
      </w:r>
      <w:r>
        <w:rPr>
          <w:sz w:val="28"/>
          <w:szCs w:val="28"/>
        </w:rPr>
        <w:t>электрической</w:t>
      </w:r>
      <w:r>
        <w:rPr>
          <w:spacing w:val="26"/>
          <w:sz w:val="28"/>
          <w:szCs w:val="28"/>
        </w:rPr>
        <w:t xml:space="preserve"> </w:t>
      </w:r>
      <w:r>
        <w:rPr>
          <w:sz w:val="28"/>
          <w:szCs w:val="28"/>
        </w:rPr>
        <w:t>схемы</w:t>
      </w:r>
      <w:r>
        <w:rPr>
          <w:spacing w:val="23"/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>
        <w:rPr>
          <w:spacing w:val="23"/>
          <w:sz w:val="28"/>
          <w:szCs w:val="28"/>
        </w:rPr>
        <w:t xml:space="preserve"> </w:t>
      </w:r>
      <w:r>
        <w:rPr>
          <w:sz w:val="28"/>
          <w:szCs w:val="28"/>
        </w:rPr>
        <w:t>элементной</w:t>
      </w:r>
      <w:r>
        <w:rPr>
          <w:spacing w:val="26"/>
          <w:sz w:val="28"/>
          <w:szCs w:val="28"/>
        </w:rPr>
        <w:t xml:space="preserve"> </w:t>
      </w:r>
      <w:r>
        <w:rPr>
          <w:sz w:val="28"/>
          <w:szCs w:val="28"/>
        </w:rPr>
        <w:t>базе</w:t>
      </w:r>
      <w:r>
        <w:rPr>
          <w:spacing w:val="24"/>
          <w:sz w:val="28"/>
          <w:szCs w:val="28"/>
        </w:rPr>
        <w:t xml:space="preserve"> </w:t>
      </w:r>
      <w:r>
        <w:rPr>
          <w:sz w:val="28"/>
          <w:szCs w:val="28"/>
        </w:rPr>
        <w:t>общего</w:t>
      </w:r>
      <w:r>
        <w:rPr>
          <w:spacing w:val="27"/>
          <w:sz w:val="28"/>
          <w:szCs w:val="28"/>
        </w:rPr>
        <w:t xml:space="preserve"> </w:t>
      </w:r>
      <w:r>
        <w:rPr>
          <w:sz w:val="28"/>
          <w:szCs w:val="28"/>
        </w:rPr>
        <w:t>назначения</w:t>
      </w:r>
      <w:r>
        <w:rPr>
          <w:spacing w:val="24"/>
          <w:sz w:val="28"/>
          <w:szCs w:val="28"/>
        </w:rPr>
        <w:t xml:space="preserve"> </w:t>
      </w:r>
      <w:r>
        <w:rPr>
          <w:sz w:val="28"/>
          <w:szCs w:val="28"/>
        </w:rPr>
        <w:t>или</w:t>
      </w:r>
      <w:r>
        <w:rPr>
          <w:spacing w:val="23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26"/>
          <w:sz w:val="28"/>
          <w:szCs w:val="28"/>
        </w:rPr>
        <w:t xml:space="preserve"> </w:t>
      </w:r>
      <w:r>
        <w:rPr>
          <w:sz w:val="28"/>
          <w:szCs w:val="28"/>
        </w:rPr>
        <w:t>виде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программной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модели).</w:t>
      </w:r>
    </w:p>
    <w:p>
      <w:pPr>
        <w:pStyle w:val="151"/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701"/>
          <w:tab w:val="left" w:pos="7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2" w:hanging="474"/>
        <w:jc w:val="left"/>
        <w:textAlignment w:val="auto"/>
        <w:rPr>
          <w:sz w:val="27"/>
        </w:rPr>
      </w:pPr>
      <w:r>
        <w:br w:type="page"/>
      </w:r>
    </w:p>
    <w:p>
      <w:pPr>
        <w:rPr>
          <w:lang w:val="en-US"/>
        </w:rPr>
      </w:pPr>
    </w:p>
    <w:sectPr>
      <w:pgSz w:w="11906" w:h="16838"/>
      <w:pgMar w:top="720" w:right="720" w:bottom="720" w:left="720" w:header="720" w:footer="720" w:gutter="0"/>
      <w:lnNumType w:countBy="1" w:restart="continuous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CMU Bright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MU Bright">
    <w:panose1 w:val="02000603000000000000"/>
    <w:charset w:val="00"/>
    <w:family w:val="auto"/>
    <w:pitch w:val="default"/>
    <w:sig w:usb0="E10002FF" w:usb1="5201E9EB" w:usb2="00020004" w:usb3="00000000" w:csb0="0000011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24503BED"/>
    <w:multiLevelType w:val="multilevel"/>
    <w:tmpl w:val="24503BED"/>
    <w:lvl w:ilvl="0" w:tentative="0">
      <w:start w:val="2"/>
      <w:numFmt w:val="decimal"/>
      <w:lvlText w:val="%1"/>
      <w:lvlJc w:val="left"/>
      <w:pPr>
        <w:ind w:left="1410" w:hanging="1181"/>
        <w:jc w:val="right"/>
      </w:pPr>
      <w:rPr>
        <w:rFonts w:hint="default" w:ascii="Calibri" w:hAnsi="Calibri" w:eastAsia="Calibri" w:cs="Calibri"/>
        <w:w w:val="100"/>
        <w:sz w:val="22"/>
        <w:szCs w:val="22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2360" w:hanging="1181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3301" w:hanging="1181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4241" w:hanging="1181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5182" w:hanging="1181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6123" w:hanging="1181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7063" w:hanging="1181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8004" w:hanging="1181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945" w:hanging="1181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9383B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D2E204C"/>
    <w:rsid w:val="5FB9383B"/>
    <w:rsid w:val="772ABDB6"/>
    <w:rsid w:val="9BF38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40" w:lineRule="auto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151">
    <w:name w:val="List Paragraph"/>
    <w:basedOn w:val="1"/>
    <w:qFormat/>
    <w:uiPriority w:val="34"/>
    <w:pPr>
      <w:spacing w:before="0" w:after="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2023-10-11T22:09:00Z</dcterms:created>
  <dc:creator>syricoff</dc:creator>
  <cp:lastModifiedBy>syricoff</cp:lastModifiedBy>
  <dcterms:modified xsi:type="dcterms:W3CDTF">2023-10-11T22:38:21Z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